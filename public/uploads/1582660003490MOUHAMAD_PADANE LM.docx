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1A48" w14:textId="77777777" w:rsidR="006E6CEF" w:rsidRDefault="00FE4181">
      <w:r>
        <w:t>MOUHAMAD PADANE</w:t>
      </w:r>
    </w:p>
    <w:p w14:paraId="7E6C0A74" w14:textId="77777777" w:rsidR="00FE4181" w:rsidRDefault="00FE4181">
      <w:r>
        <w:t xml:space="preserve">24 Rue du maréchal Juin </w:t>
      </w:r>
    </w:p>
    <w:p w14:paraId="11D9FD3A" w14:textId="77777777" w:rsidR="00FE4181" w:rsidRDefault="00FE4181">
      <w:r>
        <w:t>94700, Maisons-Alfort</w:t>
      </w:r>
    </w:p>
    <w:p w14:paraId="72D461EC" w14:textId="77777777" w:rsidR="004F40DB" w:rsidRDefault="00FE4181">
      <w:r>
        <w:t>+33 7 58 78 75 38</w:t>
      </w:r>
    </w:p>
    <w:p w14:paraId="58BDA25A" w14:textId="77777777" w:rsidR="00FE4181" w:rsidRPr="00A850E5" w:rsidRDefault="00493DAE">
      <w:pPr>
        <w:rPr>
          <w:b/>
          <w:bCs/>
          <w:sz w:val="22"/>
        </w:rPr>
      </w:pPr>
      <w:hyperlink r:id="rId10" w:history="1">
        <w:r w:rsidR="004F40DB" w:rsidRPr="00A850E5">
          <w:rPr>
            <w:rStyle w:val="Hyperlink"/>
            <w:b/>
            <w:bCs/>
            <w:sz w:val="22"/>
            <w:highlight w:val="black"/>
          </w:rPr>
          <w:t>Ahmadanote26@hotmail.com</w:t>
        </w:r>
      </w:hyperlink>
      <w:r w:rsidR="00FE4181" w:rsidRPr="00A850E5">
        <w:rPr>
          <w:b/>
          <w:bCs/>
          <w:color w:val="000000" w:themeColor="text1"/>
          <w:sz w:val="22"/>
        </w:rPr>
        <w:t xml:space="preserve">                                                                                           </w:t>
      </w:r>
    </w:p>
    <w:p w14:paraId="7E0A4E34" w14:textId="4D33EC53" w:rsidR="00AA74D9" w:rsidRDefault="00AA74D9">
      <w:pPr>
        <w:rPr>
          <w:sz w:val="22"/>
        </w:rPr>
      </w:pPr>
      <w:r>
        <w:t xml:space="preserve">                                                                                                         </w:t>
      </w:r>
      <w:r w:rsidR="0035540B">
        <w:t xml:space="preserve"> </w:t>
      </w:r>
      <w:r w:rsidRPr="00AA74D9">
        <w:rPr>
          <w:sz w:val="22"/>
        </w:rPr>
        <w:t>Paris</w:t>
      </w:r>
      <w:r w:rsidR="0031446D">
        <w:rPr>
          <w:sz w:val="22"/>
        </w:rPr>
        <w:t>,</w:t>
      </w:r>
      <w:r w:rsidRPr="00AA74D9">
        <w:rPr>
          <w:sz w:val="22"/>
        </w:rPr>
        <w:t xml:space="preserve"> le </w:t>
      </w:r>
      <w:r w:rsidR="00CB0B36">
        <w:rPr>
          <w:sz w:val="22"/>
        </w:rPr>
        <w:t>20</w:t>
      </w:r>
      <w:r w:rsidRPr="00AA74D9">
        <w:rPr>
          <w:sz w:val="22"/>
        </w:rPr>
        <w:t xml:space="preserve"> </w:t>
      </w:r>
      <w:r w:rsidR="00CB0B36">
        <w:rPr>
          <w:sz w:val="22"/>
        </w:rPr>
        <w:t>Février</w:t>
      </w:r>
      <w:bookmarkStart w:id="0" w:name="_GoBack"/>
      <w:bookmarkEnd w:id="0"/>
      <w:r w:rsidR="00CB0B36">
        <w:rPr>
          <w:sz w:val="22"/>
        </w:rPr>
        <w:t xml:space="preserve"> </w:t>
      </w:r>
      <w:r w:rsidRPr="00AA74D9">
        <w:rPr>
          <w:sz w:val="22"/>
        </w:rPr>
        <w:t>20</w:t>
      </w:r>
      <w:r w:rsidR="006B7F1F">
        <w:rPr>
          <w:sz w:val="22"/>
        </w:rPr>
        <w:t>20</w:t>
      </w:r>
    </w:p>
    <w:p w14:paraId="6C67163A" w14:textId="77777777" w:rsidR="00890537" w:rsidRPr="00171F9F" w:rsidRDefault="00213F5A" w:rsidP="00171F9F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</w:t>
      </w:r>
      <w:r w:rsidR="0035540B" w:rsidRPr="0035540B">
        <w:rPr>
          <w:sz w:val="24"/>
          <w:szCs w:val="24"/>
        </w:rPr>
        <w:t>À l’attention d</w:t>
      </w:r>
      <w:r>
        <w:rPr>
          <w:sz w:val="24"/>
          <w:szCs w:val="24"/>
        </w:rPr>
        <w:t>u responsable</w:t>
      </w:r>
    </w:p>
    <w:p w14:paraId="49CC9A4B" w14:textId="77777777" w:rsidR="00890537" w:rsidRPr="0035540B" w:rsidRDefault="00890537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color w:val="000000"/>
          <w:sz w:val="22"/>
          <w:szCs w:val="22"/>
        </w:rPr>
      </w:pPr>
      <w:r w:rsidRPr="0035540B">
        <w:rPr>
          <w:rFonts w:ascii="Roboto-Regular-webfont" w:hAnsi="Roboto-Regular-webfont"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35540B" w:rsidRPr="0035540B">
        <w:rPr>
          <w:rFonts w:ascii="Roboto-Regular-webfont" w:hAnsi="Roboto-Regular-webfont"/>
          <w:color w:val="000000"/>
          <w:sz w:val="22"/>
          <w:szCs w:val="22"/>
        </w:rPr>
        <w:t>France</w:t>
      </w:r>
    </w:p>
    <w:p w14:paraId="49480663" w14:textId="77777777" w:rsidR="0035540B" w:rsidRDefault="0035540B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b/>
          <w:bCs/>
          <w:color w:val="000000"/>
          <w:sz w:val="22"/>
          <w:szCs w:val="22"/>
        </w:rPr>
      </w:pPr>
    </w:p>
    <w:p w14:paraId="6B29E751" w14:textId="77777777" w:rsidR="0035540B" w:rsidRDefault="0035540B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b/>
          <w:bCs/>
          <w:color w:val="000000"/>
          <w:sz w:val="22"/>
          <w:szCs w:val="22"/>
        </w:rPr>
      </w:pPr>
    </w:p>
    <w:p w14:paraId="419C0915" w14:textId="77777777" w:rsidR="0035540B" w:rsidRDefault="0035540B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b/>
          <w:bCs/>
          <w:color w:val="000000"/>
          <w:sz w:val="22"/>
          <w:szCs w:val="22"/>
          <w:u w:val="single"/>
        </w:rPr>
      </w:pPr>
      <w:r w:rsidRPr="0035540B">
        <w:rPr>
          <w:rFonts w:ascii="Roboto-Regular-webfont" w:hAnsi="Roboto-Regular-webfont"/>
          <w:b/>
          <w:bCs/>
          <w:color w:val="000000"/>
          <w:sz w:val="22"/>
          <w:szCs w:val="22"/>
          <w:u w:val="single"/>
        </w:rPr>
        <w:t xml:space="preserve">OBJET : Candidature stage développeur </w:t>
      </w:r>
      <w:r w:rsidR="00096AC2">
        <w:rPr>
          <w:rFonts w:ascii="Roboto-Regular-webfont" w:hAnsi="Roboto-Regular-webfont"/>
          <w:b/>
          <w:bCs/>
          <w:color w:val="000000"/>
          <w:sz w:val="22"/>
          <w:szCs w:val="22"/>
          <w:u w:val="single"/>
        </w:rPr>
        <w:t>web</w:t>
      </w:r>
    </w:p>
    <w:p w14:paraId="1A1551CF" w14:textId="77777777" w:rsidR="00E10F66" w:rsidRPr="0035540B" w:rsidRDefault="00E10F66" w:rsidP="00890537">
      <w:pPr>
        <w:pStyle w:val="adresstext"/>
        <w:shd w:val="clear" w:color="auto" w:fill="FFFFFF"/>
        <w:spacing w:before="0" w:beforeAutospacing="0" w:after="0" w:afterAutospacing="0"/>
        <w:rPr>
          <w:rFonts w:ascii="Roboto-Regular-webfont" w:hAnsi="Roboto-Regular-webfont"/>
          <w:b/>
          <w:bCs/>
          <w:color w:val="000000"/>
          <w:sz w:val="22"/>
          <w:szCs w:val="22"/>
          <w:u w:val="single"/>
        </w:rPr>
      </w:pPr>
    </w:p>
    <w:p w14:paraId="3EF02A3F" w14:textId="77777777" w:rsidR="00FE4181" w:rsidRDefault="00FE4181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E9187A2" w14:textId="77777777" w:rsidR="00FE4181" w:rsidRDefault="00FE4181" w:rsidP="00FE41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AA74D9">
        <w:rPr>
          <w:rFonts w:ascii="Calibri" w:hAnsi="Calibri" w:cs="Calibri"/>
          <w:sz w:val="28"/>
          <w:szCs w:val="28"/>
        </w:rPr>
        <w:t>Madame, Monsieur</w:t>
      </w:r>
    </w:p>
    <w:p w14:paraId="500D1609" w14:textId="77777777" w:rsidR="00E10F66" w:rsidRPr="00AA74D9" w:rsidRDefault="00E10F66" w:rsidP="00FE41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14:paraId="21133C5A" w14:textId="77777777" w:rsidR="00FE4181" w:rsidRDefault="00FE4181" w:rsidP="00FE41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2"/>
        </w:rPr>
      </w:pPr>
    </w:p>
    <w:p w14:paraId="79FEFD71" w14:textId="77777777" w:rsidR="00FE4181" w:rsidRDefault="0035540B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</w:t>
      </w:r>
      <w:r w:rsidR="00FE4181">
        <w:rPr>
          <w:rFonts w:ascii="Calibri" w:hAnsi="Calibri" w:cs="Calibri"/>
          <w:sz w:val="22"/>
        </w:rPr>
        <w:t xml:space="preserve">ctuellement en formation en développement web </w:t>
      </w:r>
      <w:r w:rsidR="00365D17">
        <w:rPr>
          <w:rFonts w:ascii="Calibri" w:hAnsi="Calibri" w:cs="Calibri"/>
          <w:sz w:val="22"/>
        </w:rPr>
        <w:t>et mobile</w:t>
      </w:r>
      <w:r>
        <w:rPr>
          <w:rFonts w:ascii="Calibri" w:hAnsi="Calibri" w:cs="Calibri"/>
          <w:sz w:val="22"/>
        </w:rPr>
        <w:t xml:space="preserve"> fullstack</w:t>
      </w:r>
      <w:r w:rsidR="00FE4181">
        <w:rPr>
          <w:rFonts w:ascii="Calibri" w:hAnsi="Calibri" w:cs="Calibri"/>
          <w:sz w:val="22"/>
        </w:rPr>
        <w:t xml:space="preserve"> chez </w:t>
      </w:r>
      <w:r>
        <w:rPr>
          <w:rFonts w:ascii="Calibri" w:hAnsi="Calibri" w:cs="Calibri"/>
          <w:sz w:val="22"/>
        </w:rPr>
        <w:t>K</w:t>
      </w:r>
      <w:r w:rsidR="00FE4181">
        <w:rPr>
          <w:rFonts w:ascii="Calibri" w:hAnsi="Calibri" w:cs="Calibri"/>
          <w:sz w:val="22"/>
        </w:rPr>
        <w:t>onexio</w:t>
      </w:r>
      <w:r w:rsidR="00AB04F0">
        <w:rPr>
          <w:rFonts w:ascii="Calibri" w:hAnsi="Calibri" w:cs="Calibri"/>
          <w:sz w:val="22"/>
        </w:rPr>
        <w:t>.</w:t>
      </w:r>
    </w:p>
    <w:p w14:paraId="464DD375" w14:textId="77777777" w:rsidR="00FE4181" w:rsidRDefault="00AB04F0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Dans ce cadre, je suis </w:t>
      </w:r>
      <w:r w:rsidR="00FE4181">
        <w:rPr>
          <w:rFonts w:ascii="Calibri" w:hAnsi="Calibri" w:cs="Calibri"/>
          <w:sz w:val="22"/>
        </w:rPr>
        <w:t>à la</w:t>
      </w:r>
      <w:r w:rsidR="00365D17">
        <w:rPr>
          <w:rFonts w:ascii="Calibri" w:hAnsi="Calibri" w:cs="Calibri"/>
          <w:sz w:val="22"/>
        </w:rPr>
        <w:t xml:space="preserve"> </w:t>
      </w:r>
      <w:r w:rsidR="00FE4181">
        <w:rPr>
          <w:rFonts w:ascii="Calibri" w:hAnsi="Calibri" w:cs="Calibri"/>
          <w:sz w:val="22"/>
        </w:rPr>
        <w:t xml:space="preserve">recherche d’un </w:t>
      </w:r>
      <w:r w:rsidR="00365D17">
        <w:rPr>
          <w:rFonts w:ascii="Calibri" w:hAnsi="Calibri" w:cs="Calibri"/>
          <w:sz w:val="22"/>
        </w:rPr>
        <w:t>stage d’une</w:t>
      </w:r>
      <w:r w:rsidR="00FE4181">
        <w:rPr>
          <w:rFonts w:ascii="Calibri" w:hAnsi="Calibri" w:cs="Calibri"/>
          <w:sz w:val="22"/>
        </w:rPr>
        <w:t xml:space="preserve"> durée de 4 </w:t>
      </w:r>
      <w:r w:rsidR="00365D17">
        <w:rPr>
          <w:rFonts w:ascii="Calibri" w:hAnsi="Calibri" w:cs="Calibri"/>
          <w:sz w:val="22"/>
        </w:rPr>
        <w:t>à 6 mois</w:t>
      </w:r>
      <w:r w:rsidR="00FE4181">
        <w:rPr>
          <w:rFonts w:ascii="Calibri" w:hAnsi="Calibri" w:cs="Calibri"/>
          <w:sz w:val="22"/>
        </w:rPr>
        <w:t xml:space="preserve"> </w:t>
      </w:r>
      <w:r w:rsidR="00365D17">
        <w:rPr>
          <w:rFonts w:ascii="Calibri" w:hAnsi="Calibri" w:cs="Calibri"/>
          <w:sz w:val="22"/>
        </w:rPr>
        <w:t xml:space="preserve">à compter du mois de mars 2020 pour </w:t>
      </w:r>
      <w:r w:rsidR="0035540B">
        <w:rPr>
          <w:rFonts w:ascii="Calibri" w:hAnsi="Calibri" w:cs="Calibri"/>
          <w:sz w:val="22"/>
        </w:rPr>
        <w:t>mettre en pratique</w:t>
      </w:r>
      <w:r w:rsidR="00365D17">
        <w:rPr>
          <w:rFonts w:ascii="Calibri" w:hAnsi="Calibri" w:cs="Calibri"/>
          <w:sz w:val="22"/>
        </w:rPr>
        <w:t xml:space="preserve"> mes connaissances dans l</w:t>
      </w:r>
      <w:r w:rsidR="0035540B">
        <w:rPr>
          <w:rFonts w:ascii="Calibri" w:hAnsi="Calibri" w:cs="Calibri"/>
          <w:sz w:val="22"/>
        </w:rPr>
        <w:t>a programmation</w:t>
      </w:r>
      <w:r w:rsidR="00365D17">
        <w:rPr>
          <w:rFonts w:ascii="Calibri" w:hAnsi="Calibri" w:cs="Calibri"/>
          <w:sz w:val="22"/>
        </w:rPr>
        <w:t xml:space="preserve"> web.</w:t>
      </w:r>
    </w:p>
    <w:p w14:paraId="32B60FA3" w14:textId="77777777" w:rsidR="00365D17" w:rsidRDefault="00365D17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14:paraId="0D82BBC8" w14:textId="77777777" w:rsidR="00FE4181" w:rsidRDefault="0035540B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</w:t>
      </w:r>
      <w:r w:rsidR="001D6DFC">
        <w:rPr>
          <w:rFonts w:ascii="Calibri" w:hAnsi="Calibri" w:cs="Calibri"/>
          <w:sz w:val="22"/>
        </w:rPr>
        <w:t>a conception d’application web</w:t>
      </w:r>
      <w:r>
        <w:rPr>
          <w:rFonts w:ascii="Calibri" w:hAnsi="Calibri" w:cs="Calibri"/>
          <w:sz w:val="22"/>
        </w:rPr>
        <w:t xml:space="preserve"> m’a toujours passionné</w:t>
      </w:r>
      <w:r w:rsidR="001D6DFC">
        <w:rPr>
          <w:rFonts w:ascii="Calibri" w:hAnsi="Calibri" w:cs="Calibri"/>
          <w:sz w:val="22"/>
        </w:rPr>
        <w:t xml:space="preserve"> même avant d’entrer en formation</w:t>
      </w:r>
      <w:r w:rsidR="008436BE">
        <w:rPr>
          <w:rFonts w:ascii="Calibri" w:hAnsi="Calibri" w:cs="Calibri"/>
          <w:sz w:val="22"/>
        </w:rPr>
        <w:t>.</w:t>
      </w:r>
    </w:p>
    <w:p w14:paraId="6B6A99C8" w14:textId="77777777" w:rsidR="00890537" w:rsidRDefault="001D6DFC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Ce</w:t>
      </w:r>
      <w:r w:rsidR="0035540B">
        <w:rPr>
          <w:rFonts w:ascii="Calibri" w:hAnsi="Calibri" w:cs="Calibri"/>
          <w:sz w:val="22"/>
        </w:rPr>
        <w:t xml:space="preserve">t </w:t>
      </w:r>
      <w:r w:rsidR="00E10F66">
        <w:rPr>
          <w:rFonts w:ascii="Calibri" w:hAnsi="Calibri" w:cs="Calibri"/>
          <w:sz w:val="22"/>
        </w:rPr>
        <w:t>intérêt m’a</w:t>
      </w:r>
      <w:r>
        <w:rPr>
          <w:rFonts w:ascii="Calibri" w:hAnsi="Calibri" w:cs="Calibri"/>
          <w:sz w:val="22"/>
        </w:rPr>
        <w:t xml:space="preserve"> permis d’être </w:t>
      </w:r>
      <w:r w:rsidR="00AB04F0">
        <w:rPr>
          <w:rFonts w:ascii="Calibri" w:hAnsi="Calibri" w:cs="Calibri"/>
          <w:sz w:val="22"/>
        </w:rPr>
        <w:t xml:space="preserve">rapidement </w:t>
      </w:r>
      <w:r>
        <w:rPr>
          <w:rFonts w:ascii="Calibri" w:hAnsi="Calibri" w:cs="Calibri"/>
          <w:sz w:val="22"/>
        </w:rPr>
        <w:t>auto</w:t>
      </w:r>
      <w:r w:rsidR="00E10F66">
        <w:rPr>
          <w:rFonts w:ascii="Calibri" w:hAnsi="Calibri" w:cs="Calibri"/>
          <w:sz w:val="22"/>
        </w:rPr>
        <w:t>nom</w:t>
      </w:r>
      <w:r>
        <w:rPr>
          <w:rFonts w:ascii="Calibri" w:hAnsi="Calibri" w:cs="Calibri"/>
          <w:sz w:val="22"/>
        </w:rPr>
        <w:t xml:space="preserve">e dans l’environnement du web </w:t>
      </w:r>
      <w:r w:rsidR="00AB04F0">
        <w:rPr>
          <w:rFonts w:ascii="Calibri" w:hAnsi="Calibri" w:cs="Calibri"/>
          <w:sz w:val="22"/>
        </w:rPr>
        <w:t>notamment dans la résolution de problème</w:t>
      </w:r>
      <w:r w:rsidR="00E10F66">
        <w:rPr>
          <w:rFonts w:ascii="Calibri" w:hAnsi="Calibri" w:cs="Calibri"/>
          <w:sz w:val="22"/>
        </w:rPr>
        <w:t>s</w:t>
      </w:r>
      <w:r w:rsidR="00AA74D9">
        <w:rPr>
          <w:rFonts w:ascii="Calibri" w:hAnsi="Calibri" w:cs="Calibri"/>
          <w:sz w:val="22"/>
        </w:rPr>
        <w:t>,</w:t>
      </w:r>
      <w:r w:rsidR="00AB04F0">
        <w:rPr>
          <w:rFonts w:ascii="Calibri" w:hAnsi="Calibri" w:cs="Calibri"/>
          <w:sz w:val="22"/>
        </w:rPr>
        <w:t xml:space="preserve"> l’appréhension de</w:t>
      </w:r>
      <w:r w:rsidR="00AA74D9">
        <w:rPr>
          <w:rFonts w:ascii="Calibri" w:hAnsi="Calibri" w:cs="Calibri"/>
          <w:sz w:val="22"/>
        </w:rPr>
        <w:t xml:space="preserve"> nouveau</w:t>
      </w:r>
      <w:r w:rsidR="00E10F66">
        <w:rPr>
          <w:rFonts w:ascii="Calibri" w:hAnsi="Calibri" w:cs="Calibri"/>
          <w:sz w:val="22"/>
        </w:rPr>
        <w:t>x</w:t>
      </w:r>
      <w:r w:rsidR="00AA74D9">
        <w:rPr>
          <w:rFonts w:ascii="Calibri" w:hAnsi="Calibri" w:cs="Calibri"/>
          <w:sz w:val="22"/>
        </w:rPr>
        <w:t xml:space="preserve"> langage</w:t>
      </w:r>
      <w:r w:rsidR="00E10F66">
        <w:rPr>
          <w:rFonts w:ascii="Calibri" w:hAnsi="Calibri" w:cs="Calibri"/>
          <w:sz w:val="22"/>
        </w:rPr>
        <w:t>s</w:t>
      </w:r>
      <w:r w:rsidR="00AA74D9">
        <w:rPr>
          <w:rFonts w:ascii="Calibri" w:hAnsi="Calibri" w:cs="Calibri"/>
          <w:sz w:val="22"/>
        </w:rPr>
        <w:t xml:space="preserve"> ou framework </w:t>
      </w:r>
      <w:r w:rsidR="00AB04F0">
        <w:rPr>
          <w:rFonts w:ascii="Calibri" w:hAnsi="Calibri" w:cs="Calibri"/>
          <w:sz w:val="22"/>
        </w:rPr>
        <w:t xml:space="preserve">et la </w:t>
      </w:r>
      <w:r w:rsidR="00AA74D9">
        <w:rPr>
          <w:rFonts w:ascii="Calibri" w:hAnsi="Calibri" w:cs="Calibri"/>
          <w:sz w:val="22"/>
        </w:rPr>
        <w:t>propos</w:t>
      </w:r>
      <w:r w:rsidR="00AB04F0">
        <w:rPr>
          <w:rFonts w:ascii="Calibri" w:hAnsi="Calibri" w:cs="Calibri"/>
          <w:sz w:val="22"/>
        </w:rPr>
        <w:t>ition</w:t>
      </w:r>
      <w:r w:rsidR="00AA74D9">
        <w:rPr>
          <w:rFonts w:ascii="Calibri" w:hAnsi="Calibri" w:cs="Calibri"/>
          <w:sz w:val="22"/>
        </w:rPr>
        <w:t xml:space="preserve"> de</w:t>
      </w:r>
      <w:r w:rsidR="00AB04F0">
        <w:rPr>
          <w:rFonts w:ascii="Calibri" w:hAnsi="Calibri" w:cs="Calibri"/>
          <w:sz w:val="22"/>
        </w:rPr>
        <w:t xml:space="preserve"> </w:t>
      </w:r>
      <w:r w:rsidR="00AA74D9">
        <w:rPr>
          <w:rFonts w:ascii="Calibri" w:hAnsi="Calibri" w:cs="Calibri"/>
          <w:sz w:val="22"/>
        </w:rPr>
        <w:t>solution</w:t>
      </w:r>
      <w:r w:rsidR="00E10F66">
        <w:rPr>
          <w:rFonts w:ascii="Calibri" w:hAnsi="Calibri" w:cs="Calibri"/>
          <w:sz w:val="22"/>
        </w:rPr>
        <w:t>s</w:t>
      </w:r>
      <w:r w:rsidR="00AA74D9">
        <w:rPr>
          <w:rFonts w:ascii="Calibri" w:hAnsi="Calibri" w:cs="Calibri"/>
          <w:sz w:val="22"/>
        </w:rPr>
        <w:t>.</w:t>
      </w:r>
      <w:r w:rsidR="00AB04F0">
        <w:rPr>
          <w:rFonts w:ascii="Calibri" w:hAnsi="Calibri" w:cs="Calibri"/>
          <w:sz w:val="22"/>
        </w:rPr>
        <w:t xml:space="preserve"> </w:t>
      </w:r>
    </w:p>
    <w:p w14:paraId="739A7B59" w14:textId="77777777" w:rsidR="00E10F66" w:rsidRDefault="00E10F66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14:paraId="087B028A" w14:textId="77777777" w:rsidR="0031446D" w:rsidRDefault="00E10F66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 w:rsidRPr="00E10F66">
        <w:rPr>
          <w:rFonts w:ascii="Calibri" w:hAnsi="Calibri" w:cs="Calibri"/>
          <w:sz w:val="22"/>
        </w:rPr>
        <w:t xml:space="preserve">Par ailleurs, ma capacité à travailler en équipe </w:t>
      </w:r>
      <w:r w:rsidR="00213F5A">
        <w:rPr>
          <w:rFonts w:ascii="Calibri" w:hAnsi="Calibri" w:cs="Calibri"/>
          <w:sz w:val="22"/>
        </w:rPr>
        <w:t xml:space="preserve">est un </w:t>
      </w:r>
      <w:r w:rsidR="00284821">
        <w:rPr>
          <w:rFonts w:ascii="Calibri" w:hAnsi="Calibri" w:cs="Calibri"/>
          <w:sz w:val="22"/>
        </w:rPr>
        <w:t>atout,</w:t>
      </w:r>
      <w:r w:rsidRPr="00E10F66">
        <w:rPr>
          <w:rFonts w:ascii="Calibri" w:hAnsi="Calibri" w:cs="Calibri"/>
          <w:sz w:val="22"/>
        </w:rPr>
        <w:t xml:space="preserve"> et je suis déterminé dans ce que j’entreprends, sont des qualités que je</w:t>
      </w:r>
      <w:r>
        <w:rPr>
          <w:rFonts w:ascii="Calibri" w:hAnsi="Calibri" w:cs="Calibri"/>
          <w:sz w:val="22"/>
        </w:rPr>
        <w:t xml:space="preserve"> </w:t>
      </w:r>
      <w:r w:rsidRPr="00E10F66">
        <w:rPr>
          <w:rFonts w:ascii="Calibri" w:hAnsi="Calibri" w:cs="Calibri"/>
          <w:sz w:val="22"/>
        </w:rPr>
        <w:t>mettrai en œuvre dans les missions que vous me confierez.</w:t>
      </w:r>
    </w:p>
    <w:p w14:paraId="721D2FB0" w14:textId="77777777" w:rsidR="00AB04F0" w:rsidRDefault="00AB04F0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14:paraId="64BB5EAF" w14:textId="77777777" w:rsidR="00FE4181" w:rsidRDefault="00FE4181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Je reste à votre disposition pour toute information complémentaire </w:t>
      </w:r>
      <w:r w:rsidR="00AB04F0">
        <w:rPr>
          <w:rFonts w:ascii="Calibri" w:hAnsi="Calibri" w:cs="Calibri"/>
          <w:sz w:val="22"/>
        </w:rPr>
        <w:t xml:space="preserve">et vous démontrer mes motivations lors d’un </w:t>
      </w:r>
      <w:r>
        <w:rPr>
          <w:rFonts w:ascii="Calibri" w:hAnsi="Calibri" w:cs="Calibri"/>
          <w:sz w:val="22"/>
        </w:rPr>
        <w:t>entretien.</w:t>
      </w:r>
    </w:p>
    <w:p w14:paraId="032C4136" w14:textId="77777777" w:rsidR="00FE4181" w:rsidRDefault="00FE4181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Dans l’attente de votre r</w:t>
      </w:r>
      <w:r w:rsidR="00AB04F0">
        <w:rPr>
          <w:rFonts w:ascii="Calibri" w:hAnsi="Calibri" w:cs="Calibri"/>
          <w:sz w:val="22"/>
        </w:rPr>
        <w:t>etour</w:t>
      </w:r>
      <w:r>
        <w:rPr>
          <w:rFonts w:ascii="Calibri" w:hAnsi="Calibri" w:cs="Calibri"/>
          <w:sz w:val="22"/>
        </w:rPr>
        <w:t>, je vous prie d’agréer, Madame, Monsieur, l’expression de mes</w:t>
      </w:r>
    </w:p>
    <w:p w14:paraId="53CE5BBB" w14:textId="77777777" w:rsidR="00E10F66" w:rsidRDefault="00E10F66" w:rsidP="00E10F66">
      <w:pPr>
        <w:rPr>
          <w:rFonts w:ascii="Calibri,Bold" w:hAnsi="Calibri,Bold" w:cs="Calibri,Bold"/>
          <w:b/>
          <w:bCs/>
          <w:sz w:val="22"/>
        </w:rPr>
      </w:pPr>
      <w:r>
        <w:rPr>
          <w:rFonts w:ascii="Calibri" w:hAnsi="Calibri" w:cs="Calibri"/>
          <w:sz w:val="22"/>
        </w:rPr>
        <w:t>Salutations</w:t>
      </w:r>
      <w:r w:rsidR="00FE4181">
        <w:rPr>
          <w:rFonts w:ascii="Calibri" w:hAnsi="Calibri" w:cs="Calibri"/>
          <w:sz w:val="22"/>
        </w:rPr>
        <w:t xml:space="preserve"> distinguées.</w:t>
      </w:r>
      <w:r w:rsidRPr="00E10F66">
        <w:rPr>
          <w:rFonts w:ascii="Calibri,Bold" w:hAnsi="Calibri,Bold" w:cs="Calibri,Bold"/>
          <w:b/>
          <w:bCs/>
          <w:sz w:val="22"/>
        </w:rPr>
        <w:t xml:space="preserve"> </w:t>
      </w:r>
      <w:r>
        <w:rPr>
          <w:rFonts w:ascii="Calibri,Bold" w:hAnsi="Calibri,Bold" w:cs="Calibri,Bold"/>
          <w:b/>
          <w:bCs/>
          <w:sz w:val="22"/>
        </w:rPr>
        <w:t xml:space="preserve">          </w:t>
      </w:r>
    </w:p>
    <w:p w14:paraId="2EA1E7BC" w14:textId="77777777" w:rsidR="00E10F66" w:rsidRPr="00E10F66" w:rsidRDefault="00E10F66" w:rsidP="00E10F66">
      <w:pPr>
        <w:rPr>
          <w:rFonts w:ascii="Calibri,Bold" w:hAnsi="Calibri,Bold" w:cs="Calibri,Bold"/>
          <w:b/>
          <w:bCs/>
          <w:sz w:val="22"/>
        </w:rPr>
      </w:pPr>
      <w:r>
        <w:rPr>
          <w:rFonts w:ascii="Calibri,Bold" w:hAnsi="Calibri,Bold" w:cs="Calibri,Bold"/>
          <w:b/>
          <w:bCs/>
          <w:sz w:val="22"/>
        </w:rPr>
        <w:t xml:space="preserve">                                                                                                                                Mouhamad PADANE</w:t>
      </w:r>
    </w:p>
    <w:p w14:paraId="1443D6C4" w14:textId="77777777" w:rsidR="00FE4181" w:rsidRDefault="00E10F66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                                                                                                                                          </w:t>
      </w:r>
      <w:r>
        <w:rPr>
          <w:rFonts w:ascii="Calibri,Bold" w:hAnsi="Calibri,Bold" w:cs="Calibri,Bold"/>
          <w:b/>
          <w:bCs/>
          <w:noProof/>
          <w:sz w:val="22"/>
        </w:rPr>
        <w:drawing>
          <wp:inline distT="0" distB="0" distL="0" distR="0" wp14:anchorId="71DEFD58" wp14:editId="12A9FA9A">
            <wp:extent cx="469900" cy="34948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7" cy="3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CAEA" w14:textId="77777777" w:rsidR="001D6DFC" w:rsidRDefault="001D6DFC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14:paraId="5F7F1ED7" w14:textId="77777777" w:rsidR="001D6DFC" w:rsidRDefault="001D6DFC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14:paraId="2ACF01E9" w14:textId="77777777" w:rsidR="001D6DFC" w:rsidRDefault="001D6DFC" w:rsidP="00FE41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tbl>
      <w:tblPr>
        <w:tblpPr w:leftFromText="187" w:rightFromText="187" w:vertAnchor="page" w:horzAnchor="margin" w:tblpY="14031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31446D" w14:paraId="4185E757" w14:textId="77777777" w:rsidTr="0031446D">
        <w:trPr>
          <w:trHeight w:val="576"/>
        </w:trPr>
        <w:tc>
          <w:tcPr>
            <w:tcW w:w="9071" w:type="dxa"/>
            <w:vAlign w:val="bottom"/>
          </w:tcPr>
          <w:p w14:paraId="62891F62" w14:textId="77777777" w:rsidR="0031446D" w:rsidRDefault="0031446D" w:rsidP="0031446D"/>
        </w:tc>
      </w:tr>
    </w:tbl>
    <w:p w14:paraId="4908CE4B" w14:textId="77777777" w:rsidR="00E10F66" w:rsidRPr="001D6DFC" w:rsidRDefault="00E10F66"/>
    <w:sectPr w:rsidR="00E10F66" w:rsidRPr="001D6DFC">
      <w:headerReference w:type="even" r:id="rId12"/>
      <w:footerReference w:type="even" r:id="rId13"/>
      <w:footerReference w:type="default" r:id="rId14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BF00F" w14:textId="77777777" w:rsidR="00493DAE" w:rsidRDefault="00493DAE">
      <w:pPr>
        <w:spacing w:after="0" w:line="240" w:lineRule="auto"/>
      </w:pPr>
      <w:r>
        <w:separator/>
      </w:r>
    </w:p>
  </w:endnote>
  <w:endnote w:type="continuationSeparator" w:id="0">
    <w:p w14:paraId="23F71A9E" w14:textId="77777777" w:rsidR="00493DAE" w:rsidRDefault="0049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-webfon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F713" w14:textId="77777777" w:rsidR="004F40DB" w:rsidRDefault="004F40DB">
    <w:pPr>
      <w:pStyle w:val="Pieddepagegauche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</w:p>
  <w:p w14:paraId="1BC768CC" w14:textId="77777777" w:rsidR="004F40DB" w:rsidRDefault="004F4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B046" w14:textId="77777777" w:rsidR="004F40DB" w:rsidRDefault="004F40DB">
    <w:pPr>
      <w:pStyle w:val="Pieddepagedroi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C5739" w14:textId="77777777" w:rsidR="00493DAE" w:rsidRDefault="00493DAE">
      <w:pPr>
        <w:spacing w:after="0" w:line="240" w:lineRule="auto"/>
      </w:pPr>
      <w:r>
        <w:separator/>
      </w:r>
    </w:p>
  </w:footnote>
  <w:footnote w:type="continuationSeparator" w:id="0">
    <w:p w14:paraId="784F2A49" w14:textId="77777777" w:rsidR="00493DAE" w:rsidRDefault="00493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E6FCA" w14:textId="77777777" w:rsidR="004F40DB" w:rsidRDefault="004F40DB">
    <w:pPr>
      <w:pStyle w:val="En-ttegauche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</w:p>
  <w:p w14:paraId="08D36437" w14:textId="77777777" w:rsidR="004F40DB" w:rsidRDefault="004F4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oNotDisplayPageBoundaries/>
  <w:proofState w:spelling="clean"/>
  <w:attachedTemplate r:id="rId1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81"/>
    <w:rsid w:val="0002744D"/>
    <w:rsid w:val="00096AC2"/>
    <w:rsid w:val="00127212"/>
    <w:rsid w:val="00171F9F"/>
    <w:rsid w:val="001D6DFC"/>
    <w:rsid w:val="00213F5A"/>
    <w:rsid w:val="0027386E"/>
    <w:rsid w:val="00284821"/>
    <w:rsid w:val="0031446D"/>
    <w:rsid w:val="00335801"/>
    <w:rsid w:val="00337A7C"/>
    <w:rsid w:val="0035540B"/>
    <w:rsid w:val="00361B5A"/>
    <w:rsid w:val="00365D17"/>
    <w:rsid w:val="00446676"/>
    <w:rsid w:val="00493DAE"/>
    <w:rsid w:val="00496B6B"/>
    <w:rsid w:val="004F40DB"/>
    <w:rsid w:val="005175F8"/>
    <w:rsid w:val="00547088"/>
    <w:rsid w:val="00547236"/>
    <w:rsid w:val="00660CD2"/>
    <w:rsid w:val="006B7F1F"/>
    <w:rsid w:val="006E0845"/>
    <w:rsid w:val="006E6CEF"/>
    <w:rsid w:val="00722BEB"/>
    <w:rsid w:val="008436BE"/>
    <w:rsid w:val="0084736F"/>
    <w:rsid w:val="00876962"/>
    <w:rsid w:val="00877C25"/>
    <w:rsid w:val="00890537"/>
    <w:rsid w:val="008B4C72"/>
    <w:rsid w:val="008C1CF8"/>
    <w:rsid w:val="00973763"/>
    <w:rsid w:val="009C0A10"/>
    <w:rsid w:val="009E1A47"/>
    <w:rsid w:val="00A850E5"/>
    <w:rsid w:val="00AA74D9"/>
    <w:rsid w:val="00AA787F"/>
    <w:rsid w:val="00AB04F0"/>
    <w:rsid w:val="00AC5A26"/>
    <w:rsid w:val="00CB0B36"/>
    <w:rsid w:val="00D23300"/>
    <w:rsid w:val="00D5221F"/>
    <w:rsid w:val="00E10F66"/>
    <w:rsid w:val="00FD5FD8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D3959C"/>
  <w15:docId w15:val="{A6A63CF2-981F-4A23-AD68-2342CE6A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rPr>
      <w:sz w:val="20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ClosingChar">
    <w:name w:val="Closing Char"/>
    <w:basedOn w:val="DefaultParagraphFont"/>
    <w:link w:val="Closing"/>
    <w:uiPriority w:val="7"/>
  </w:style>
  <w:style w:type="paragraph" w:customStyle="1" w:styleId="Adressedudestinataire">
    <w:name w:val="Adresse du destinataire"/>
    <w:basedOn w:val="NoSpacing"/>
    <w:link w:val="Texteadressedudestinataire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</w:rPr>
  </w:style>
  <w:style w:type="paragraph" w:customStyle="1" w:styleId="Adressedelexpditeur">
    <w:name w:val="Adresse de l'expéditeur"/>
    <w:basedOn w:val="NoSpacing"/>
    <w:link w:val="Texteadressedelexpditeur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Nomdudestinataire">
    <w:name w:val="Nom du destinataire"/>
    <w:basedOn w:val="Adressedudestinataire"/>
    <w:link w:val="Textenomdudestinataire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Nomdelexpditeur">
    <w:name w:val="Nom de l'expéditeur"/>
    <w:basedOn w:val="Adressedelexpditeur"/>
    <w:link w:val="Textenomdelexpditeur"/>
    <w:uiPriority w:val="2"/>
    <w:qFormat/>
    <w:rPr>
      <w:b/>
      <w:color w:val="525A7D" w:themeColor="accent1" w:themeShade="BF"/>
      <w:sz w:val="20"/>
    </w:rPr>
  </w:style>
  <w:style w:type="character" w:customStyle="1" w:styleId="Texteadressedelexpditeur">
    <w:name w:val="Texte adresse de l'expéditeur"/>
    <w:basedOn w:val="NoSpacingChar"/>
    <w:link w:val="Adressedelexpditeur"/>
    <w:uiPriority w:val="3"/>
    <w:rPr>
      <w:rFonts w:asciiTheme="majorHAnsi" w:hAnsiTheme="majorHAnsi"/>
      <w:color w:val="9FB8CD" w:themeColor="accent2"/>
      <w:sz w:val="18"/>
      <w:szCs w:val="18"/>
    </w:rPr>
  </w:style>
  <w:style w:type="character" w:customStyle="1" w:styleId="Textenomdelexpditeur">
    <w:name w:val="Texte nom de l'expéditeur"/>
    <w:basedOn w:val="Texteadressedelexpditeur"/>
    <w:link w:val="Nomdelexpditeur"/>
    <w:uiPriority w:val="2"/>
    <w:rPr>
      <w:rFonts w:asciiTheme="majorHAnsi" w:hAnsiTheme="majorHAnsi"/>
      <w:b/>
      <w:color w:val="525A7D" w:themeColor="accent1" w:themeShade="BF"/>
      <w:sz w:val="20"/>
      <w:szCs w:val="20"/>
    </w:rPr>
  </w:style>
  <w:style w:type="character" w:customStyle="1" w:styleId="Texteadressedudestinataire">
    <w:name w:val="Texte adresse du destinataire"/>
    <w:basedOn w:val="NoSpacingChar"/>
    <w:link w:val="Adressedudestinataire"/>
    <w:uiPriority w:val="5"/>
    <w:rPr>
      <w:rFonts w:asciiTheme="majorHAnsi" w:hAnsiTheme="majorHAnsi"/>
      <w:color w:val="9FB8CD" w:themeColor="accent2"/>
      <w:sz w:val="18"/>
    </w:rPr>
  </w:style>
  <w:style w:type="character" w:customStyle="1" w:styleId="Textenomdudestinataire">
    <w:name w:val="Texte nom du destinataire"/>
    <w:basedOn w:val="Texteadressedudestinataire"/>
    <w:link w:val="Nomdudestinataire"/>
    <w:uiPriority w:val="4"/>
    <w:rPr>
      <w:rFonts w:asciiTheme="majorHAnsi" w:hAnsiTheme="majorHAnsi"/>
      <w:b/>
      <w:color w:val="525A7D" w:themeColor="accent1" w:themeShade="BF"/>
      <w:sz w:val="20"/>
    </w:rPr>
  </w:style>
  <w:style w:type="paragraph" w:customStyle="1" w:styleId="Nomdelexpditeuravecsignature">
    <w:name w:val="Nom de l'expéditeur (avec signature)"/>
    <w:basedOn w:val="NoSpacing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63C5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smallCaps/>
      <w:color w:val="727CA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27CA3" w:themeColor="accent1"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paragraph" w:styleId="Title">
    <w:name w:val="Title"/>
    <w:basedOn w:val="Normal"/>
    <w:link w:val="TitleChar"/>
    <w:uiPriority w:val="10"/>
    <w:semiHidden/>
    <w:unhideWhenUsed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-ttegauche">
    <w:name w:val="En-tête gauche"/>
    <w:basedOn w:val="Header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Pieddepagegauche">
    <w:name w:val="Pied de page gauche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Pieddepagedroit">
    <w:name w:val="Pied de page droit"/>
    <w:basedOn w:val="Footer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En-ttedroit">
    <w:name w:val="En-tête droit"/>
    <w:basedOn w:val="Header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E4181"/>
    <w:rPr>
      <w:color w:val="605E5C"/>
      <w:shd w:val="clear" w:color="auto" w:fill="E1DFDD"/>
    </w:rPr>
  </w:style>
  <w:style w:type="paragraph" w:customStyle="1" w:styleId="adresstext">
    <w:name w:val="adresstext"/>
    <w:basedOn w:val="Normal"/>
    <w:rsid w:val="0089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hmadanote26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Origin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"/>
</file>

<file path=customXml/itemProps1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E8ADC8F-5722-437A-9394-BFB375D7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OriginLetter</Template>
  <TotalTime>306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mohamed padane</cp:lastModifiedBy>
  <cp:revision>19</cp:revision>
  <dcterms:created xsi:type="dcterms:W3CDTF">2019-10-28T14:32:00Z</dcterms:created>
  <dcterms:modified xsi:type="dcterms:W3CDTF">2020-02-20T10:13:00Z</dcterms:modified>
</cp:coreProperties>
</file>